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A2382" w14:textId="7B00E8FF" w:rsidR="00240312" w:rsidRPr="005A057C" w:rsidRDefault="00965CB8" w:rsidP="00240312">
      <w:pPr>
        <w:jc w:val="center"/>
        <w:rPr>
          <w:b/>
          <w:bCs/>
          <w:sz w:val="44"/>
          <w:szCs w:val="44"/>
          <w:lang w:val="ru-RU"/>
        </w:rPr>
      </w:pPr>
      <w:r w:rsidRPr="005A057C">
        <w:rPr>
          <w:b/>
          <w:bCs/>
          <w:sz w:val="44"/>
          <w:szCs w:val="44"/>
          <w:lang w:val="ru-RU"/>
        </w:rPr>
        <w:t>Документация к приложению «</w:t>
      </w:r>
      <w:r w:rsidRPr="00240312">
        <w:rPr>
          <w:b/>
          <w:bCs/>
          <w:sz w:val="44"/>
          <w:szCs w:val="44"/>
        </w:rPr>
        <w:t>BindWord</w:t>
      </w:r>
      <w:r w:rsidRPr="005A057C">
        <w:rPr>
          <w:b/>
          <w:bCs/>
          <w:sz w:val="44"/>
          <w:szCs w:val="44"/>
          <w:lang w:val="ru-RU"/>
        </w:rPr>
        <w:t xml:space="preserve"> </w:t>
      </w:r>
      <w:r w:rsidRPr="00240312">
        <w:rPr>
          <w:b/>
          <w:bCs/>
          <w:sz w:val="44"/>
          <w:szCs w:val="44"/>
        </w:rPr>
        <w:t>XP</w:t>
      </w:r>
      <w:r w:rsidRPr="005A057C">
        <w:rPr>
          <w:b/>
          <w:bCs/>
          <w:sz w:val="44"/>
          <w:szCs w:val="44"/>
          <w:lang w:val="ru-RU"/>
        </w:rPr>
        <w:t>» для анализа текстовых данных (</w:t>
      </w:r>
      <w:r w:rsidRPr="00240312">
        <w:rPr>
          <w:b/>
          <w:bCs/>
          <w:sz w:val="44"/>
          <w:szCs w:val="44"/>
        </w:rPr>
        <w:t>NLP</w:t>
      </w:r>
      <w:r w:rsidRPr="005A057C">
        <w:rPr>
          <w:b/>
          <w:bCs/>
          <w:sz w:val="44"/>
          <w:szCs w:val="44"/>
          <w:lang w:val="ru-RU"/>
        </w:rPr>
        <w:t>)</w:t>
      </w:r>
    </w:p>
    <w:p w14:paraId="07879EC7" w14:textId="592FFA9D" w:rsidR="00001A00" w:rsidRPr="005A057C" w:rsidRDefault="00965CB8">
      <w:pPr>
        <w:pStyle w:val="1"/>
        <w:rPr>
          <w:rFonts w:ascii="Times New Roman" w:hAnsi="Times New Roman" w:cs="Times New Roman"/>
          <w:sz w:val="32"/>
          <w:szCs w:val="32"/>
          <w:lang w:val="ru-RU"/>
        </w:rPr>
      </w:pPr>
      <w:r w:rsidRPr="005A057C">
        <w:rPr>
          <w:rFonts w:ascii="Times New Roman" w:hAnsi="Times New Roman" w:cs="Times New Roman"/>
          <w:sz w:val="32"/>
          <w:szCs w:val="32"/>
          <w:lang w:val="ru-RU"/>
        </w:rPr>
        <w:t>Основной интерфейс</w:t>
      </w:r>
    </w:p>
    <w:p w14:paraId="21ED9502" w14:textId="6C84FE8A" w:rsidR="00240312" w:rsidRDefault="00965CB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425D9">
        <w:rPr>
          <w:rFonts w:ascii="Times New Roman" w:hAnsi="Times New Roman" w:cs="Times New Roman"/>
          <w:sz w:val="28"/>
          <w:szCs w:val="28"/>
          <w:lang w:val="ru-RU"/>
        </w:rPr>
        <w:t>Главное окно (</w:t>
      </w:r>
      <w:r w:rsidRPr="000425D9">
        <w:rPr>
          <w:rFonts w:ascii="Times New Roman" w:hAnsi="Times New Roman" w:cs="Times New Roman"/>
          <w:sz w:val="28"/>
          <w:szCs w:val="28"/>
        </w:rPr>
        <w:t>MainWindow</w:t>
      </w:r>
      <w:r w:rsidRPr="000425D9">
        <w:rPr>
          <w:rFonts w:ascii="Times New Roman" w:hAnsi="Times New Roman" w:cs="Times New Roman"/>
          <w:sz w:val="28"/>
          <w:szCs w:val="28"/>
          <w:lang w:val="ru-RU"/>
        </w:rPr>
        <w:t>) — это центр работы пользователя с программой. Здесь можно ввести текст, запустить нужный тип анализа и посмотреть результаты в виде таблиц, графиков и текстов.</w:t>
      </w:r>
    </w:p>
    <w:p w14:paraId="4525E0DB" w14:textId="77777777" w:rsidR="00240312" w:rsidRPr="000425D9" w:rsidRDefault="0024031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1BE561C" w14:textId="7DFA2A2A" w:rsidR="00240312" w:rsidRPr="00240312" w:rsidRDefault="00965CB8" w:rsidP="00240312">
      <w:pPr>
        <w:pStyle w:val="21"/>
        <w:rPr>
          <w:rFonts w:ascii="Times New Roman" w:hAnsi="Times New Roman" w:cs="Times New Roman"/>
          <w:sz w:val="32"/>
          <w:szCs w:val="32"/>
          <w:lang w:val="ru-RU"/>
        </w:rPr>
      </w:pPr>
      <w:r w:rsidRPr="000425D9">
        <w:rPr>
          <w:rFonts w:ascii="Times New Roman" w:hAnsi="Times New Roman" w:cs="Times New Roman"/>
          <w:sz w:val="32"/>
          <w:szCs w:val="32"/>
          <w:lang w:val="ru-RU"/>
        </w:rPr>
        <w:t>Панель управления (верхняя часть экрана)</w:t>
      </w:r>
    </w:p>
    <w:p w14:paraId="205A40E5" w14:textId="3ACACBF7" w:rsidR="00001A00" w:rsidRDefault="00965CB8">
      <w:pPr>
        <w:pStyle w:val="a"/>
        <w:rPr>
          <w:rFonts w:ascii="Times New Roman" w:hAnsi="Times New Roman" w:cs="Times New Roman"/>
          <w:sz w:val="28"/>
          <w:szCs w:val="28"/>
          <w:lang w:val="ru-RU"/>
        </w:rPr>
      </w:pPr>
      <w:r w:rsidRPr="000425D9"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Файл</w:t>
      </w:r>
      <w:r w:rsidRPr="000425D9">
        <w:rPr>
          <w:rFonts w:ascii="Times New Roman" w:hAnsi="Times New Roman" w:cs="Times New Roman"/>
          <w:sz w:val="28"/>
          <w:szCs w:val="28"/>
          <w:lang w:val="ru-RU"/>
        </w:rPr>
        <w:br/>
        <w:t>Меню для загрузки и сохранения текстов. Функции: открытие текстового документа, автоматическое помещение его в поле ввода, а также завершение работы приложения.</w:t>
      </w:r>
    </w:p>
    <w:p w14:paraId="10FF8E43" w14:textId="77777777" w:rsidR="000425D9" w:rsidRPr="000425D9" w:rsidRDefault="000425D9" w:rsidP="000425D9">
      <w:pPr>
        <w:pStyle w:val="a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ru-RU"/>
        </w:rPr>
      </w:pPr>
    </w:p>
    <w:p w14:paraId="41786111" w14:textId="72B9304F" w:rsidR="00001A00" w:rsidRDefault="00965CB8">
      <w:pPr>
        <w:pStyle w:val="a"/>
        <w:rPr>
          <w:rFonts w:ascii="Times New Roman" w:hAnsi="Times New Roman" w:cs="Times New Roman"/>
          <w:sz w:val="28"/>
          <w:szCs w:val="28"/>
          <w:lang w:val="ru-RU"/>
        </w:rPr>
      </w:pPr>
      <w:r w:rsidRPr="000425D9">
        <w:rPr>
          <w:rFonts w:ascii="Times New Roman" w:hAnsi="Times New Roman" w:cs="Times New Roman"/>
          <w:b/>
          <w:bCs/>
          <w:sz w:val="28"/>
          <w:szCs w:val="28"/>
          <w:lang w:val="ru-RU"/>
        </w:rPr>
        <w:t>Сохранить</w:t>
      </w:r>
      <w:r w:rsidRPr="000425D9">
        <w:rPr>
          <w:rFonts w:ascii="Times New Roman" w:hAnsi="Times New Roman" w:cs="Times New Roman"/>
          <w:sz w:val="28"/>
          <w:szCs w:val="28"/>
          <w:lang w:val="ru-RU"/>
        </w:rPr>
        <w:br/>
        <w:t>Сохраняет результаты анализа в выбранный формат: текст (.</w:t>
      </w:r>
      <w:r w:rsidRPr="000425D9">
        <w:rPr>
          <w:rFonts w:ascii="Times New Roman" w:hAnsi="Times New Roman" w:cs="Times New Roman"/>
          <w:sz w:val="28"/>
          <w:szCs w:val="28"/>
        </w:rPr>
        <w:t>txt</w:t>
      </w:r>
      <w:r w:rsidRPr="000425D9">
        <w:rPr>
          <w:rFonts w:ascii="Times New Roman" w:hAnsi="Times New Roman" w:cs="Times New Roman"/>
          <w:sz w:val="28"/>
          <w:szCs w:val="28"/>
          <w:lang w:val="ru-RU"/>
        </w:rPr>
        <w:t>), таблицу (.</w:t>
      </w:r>
      <w:r w:rsidRPr="000425D9">
        <w:rPr>
          <w:rFonts w:ascii="Times New Roman" w:hAnsi="Times New Roman" w:cs="Times New Roman"/>
          <w:sz w:val="28"/>
          <w:szCs w:val="28"/>
        </w:rPr>
        <w:t>csv</w:t>
      </w:r>
      <w:r w:rsidRPr="000425D9">
        <w:rPr>
          <w:rFonts w:ascii="Times New Roman" w:hAnsi="Times New Roman" w:cs="Times New Roman"/>
          <w:sz w:val="28"/>
          <w:szCs w:val="28"/>
          <w:lang w:val="ru-RU"/>
        </w:rPr>
        <w:t>) или структуру данных (.</w:t>
      </w:r>
      <w:r w:rsidRPr="000425D9">
        <w:rPr>
          <w:rFonts w:ascii="Times New Roman" w:hAnsi="Times New Roman" w:cs="Times New Roman"/>
          <w:sz w:val="28"/>
          <w:szCs w:val="28"/>
        </w:rPr>
        <w:t>json</w:t>
      </w:r>
      <w:r w:rsidRPr="000425D9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457F2C14" w14:textId="77777777" w:rsidR="000425D9" w:rsidRPr="000425D9" w:rsidRDefault="000425D9" w:rsidP="000425D9">
      <w:pPr>
        <w:pStyle w:val="a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ru-RU"/>
        </w:rPr>
      </w:pPr>
    </w:p>
    <w:p w14:paraId="423094C7" w14:textId="412B532E" w:rsidR="00001A00" w:rsidRDefault="00965CB8">
      <w:pPr>
        <w:pStyle w:val="a"/>
        <w:rPr>
          <w:rFonts w:ascii="Times New Roman" w:hAnsi="Times New Roman" w:cs="Times New Roman"/>
          <w:sz w:val="28"/>
          <w:szCs w:val="28"/>
          <w:lang w:val="ru-RU"/>
        </w:rPr>
      </w:pPr>
      <w:r w:rsidRPr="000425D9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Проверка</w:t>
      </w:r>
      <w:r w:rsidRPr="000425D9">
        <w:rPr>
          <w:rFonts w:ascii="Times New Roman" w:hAnsi="Times New Roman" w:cs="Times New Roman"/>
          <w:sz w:val="28"/>
          <w:szCs w:val="28"/>
          <w:lang w:val="ru-RU"/>
        </w:rPr>
        <w:br/>
        <w:t>Кнопка запуска предварительной проверки текста. Может использоваться перед запуском более сложного анализа.</w:t>
      </w:r>
    </w:p>
    <w:p w14:paraId="3622DE5C" w14:textId="77777777" w:rsidR="000425D9" w:rsidRPr="000425D9" w:rsidRDefault="000425D9" w:rsidP="000425D9">
      <w:pPr>
        <w:pStyle w:val="a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ru-RU"/>
        </w:rPr>
      </w:pPr>
    </w:p>
    <w:p w14:paraId="5CC87AB2" w14:textId="1FB13D1E" w:rsidR="00001A00" w:rsidRDefault="00965CB8">
      <w:pPr>
        <w:pStyle w:val="a"/>
        <w:rPr>
          <w:rFonts w:ascii="Times New Roman" w:hAnsi="Times New Roman" w:cs="Times New Roman"/>
          <w:sz w:val="28"/>
          <w:szCs w:val="28"/>
          <w:lang w:val="ru-RU"/>
        </w:rPr>
      </w:pPr>
      <w:r w:rsidRPr="000425D9">
        <w:rPr>
          <w:rFonts w:ascii="Times New Roman" w:hAnsi="Times New Roman" w:cs="Times New Roman"/>
          <w:b/>
          <w:bCs/>
          <w:sz w:val="28"/>
          <w:szCs w:val="28"/>
          <w:lang w:val="ru-RU"/>
        </w:rPr>
        <w:t>Слова</w:t>
      </w:r>
      <w:r w:rsidRPr="000425D9">
        <w:rPr>
          <w:rFonts w:ascii="Times New Roman" w:hAnsi="Times New Roman" w:cs="Times New Roman"/>
          <w:sz w:val="28"/>
          <w:szCs w:val="28"/>
          <w:lang w:val="ru-RU"/>
        </w:rPr>
        <w:br/>
        <w:t>Запускает анализ слов: подсчёт общего количества слов, определение самых часто встречающихся, вывод статистики.</w:t>
      </w:r>
    </w:p>
    <w:p w14:paraId="6D827765" w14:textId="77777777" w:rsidR="000425D9" w:rsidRPr="000425D9" w:rsidRDefault="000425D9" w:rsidP="000425D9">
      <w:pPr>
        <w:pStyle w:val="a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ru-RU"/>
        </w:rPr>
      </w:pPr>
    </w:p>
    <w:p w14:paraId="1217E7CB" w14:textId="12B0DA29" w:rsidR="00001A00" w:rsidRDefault="00965CB8">
      <w:pPr>
        <w:pStyle w:val="a"/>
        <w:rPr>
          <w:rFonts w:ascii="Times New Roman" w:hAnsi="Times New Roman" w:cs="Times New Roman"/>
          <w:sz w:val="28"/>
          <w:szCs w:val="28"/>
          <w:lang w:val="ru-RU"/>
        </w:rPr>
      </w:pPr>
      <w:r w:rsidRPr="000425D9">
        <w:rPr>
          <w:rFonts w:ascii="Times New Roman" w:hAnsi="Times New Roman" w:cs="Times New Roman"/>
          <w:b/>
          <w:bCs/>
          <w:sz w:val="28"/>
          <w:szCs w:val="28"/>
          <w:lang w:val="ru-RU"/>
        </w:rPr>
        <w:t>Векторы</w:t>
      </w:r>
      <w:r w:rsidRPr="000425D9">
        <w:rPr>
          <w:rFonts w:ascii="Times New Roman" w:hAnsi="Times New Roman" w:cs="Times New Roman"/>
          <w:sz w:val="28"/>
          <w:szCs w:val="28"/>
          <w:lang w:val="ru-RU"/>
        </w:rPr>
        <w:br/>
        <w:t xml:space="preserve">Представляет каждое слово или предложение в виде числового вектора. Это нужно, чтобы программа могла «понимать» смысл текста на математическом уровне. Методы, например: </w:t>
      </w:r>
      <w:r w:rsidRPr="000425D9">
        <w:rPr>
          <w:rFonts w:ascii="Times New Roman" w:hAnsi="Times New Roman" w:cs="Times New Roman"/>
          <w:sz w:val="28"/>
          <w:szCs w:val="28"/>
        </w:rPr>
        <w:t>Word</w:t>
      </w:r>
      <w:r w:rsidRPr="000425D9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0425D9">
        <w:rPr>
          <w:rFonts w:ascii="Times New Roman" w:hAnsi="Times New Roman" w:cs="Times New Roman"/>
          <w:sz w:val="28"/>
          <w:szCs w:val="28"/>
        </w:rPr>
        <w:t>Vec</w:t>
      </w:r>
      <w:r w:rsidRPr="000425D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425D9">
        <w:rPr>
          <w:rFonts w:ascii="Times New Roman" w:hAnsi="Times New Roman" w:cs="Times New Roman"/>
          <w:sz w:val="28"/>
          <w:szCs w:val="28"/>
        </w:rPr>
        <w:lastRenderedPageBreak/>
        <w:t>TF</w:t>
      </w:r>
      <w:r w:rsidRPr="000425D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0425D9">
        <w:rPr>
          <w:rFonts w:ascii="Times New Roman" w:hAnsi="Times New Roman" w:cs="Times New Roman"/>
          <w:sz w:val="28"/>
          <w:szCs w:val="28"/>
        </w:rPr>
        <w:t>IDF</w:t>
      </w:r>
      <w:r w:rsidRPr="000425D9">
        <w:rPr>
          <w:rFonts w:ascii="Times New Roman" w:hAnsi="Times New Roman" w:cs="Times New Roman"/>
          <w:sz w:val="28"/>
          <w:szCs w:val="28"/>
          <w:lang w:val="ru-RU"/>
        </w:rPr>
        <w:t>. Векторы можно использовать для кластеризации, сравнения текстов и визуализации.</w:t>
      </w:r>
    </w:p>
    <w:p w14:paraId="25AE02E1" w14:textId="77777777" w:rsidR="000425D9" w:rsidRPr="000425D9" w:rsidRDefault="000425D9" w:rsidP="000425D9">
      <w:pPr>
        <w:pStyle w:val="a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ru-RU"/>
        </w:rPr>
      </w:pPr>
    </w:p>
    <w:p w14:paraId="3A240427" w14:textId="6A124B6E" w:rsidR="00001A00" w:rsidRDefault="00965CB8">
      <w:pPr>
        <w:pStyle w:val="a"/>
        <w:rPr>
          <w:rFonts w:ascii="Times New Roman" w:hAnsi="Times New Roman" w:cs="Times New Roman"/>
          <w:sz w:val="28"/>
          <w:szCs w:val="28"/>
          <w:lang w:val="ru-RU"/>
        </w:rPr>
      </w:pPr>
      <w:r w:rsidRPr="000425D9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Комбинации</w:t>
      </w:r>
      <w:r w:rsidRPr="000425D9">
        <w:rPr>
          <w:rFonts w:ascii="Times New Roman" w:hAnsi="Times New Roman" w:cs="Times New Roman"/>
          <w:sz w:val="28"/>
          <w:szCs w:val="28"/>
          <w:lang w:val="ru-RU"/>
        </w:rPr>
        <w:br/>
        <w:t>Анализирует, какие слова часто встречаются рядом друг с другом. Например, «искусственный интеллект» — это биграмма. Программа ищет такие пары и тройки слов (</w:t>
      </w:r>
      <w:r w:rsidRPr="000425D9">
        <w:rPr>
          <w:rFonts w:ascii="Times New Roman" w:hAnsi="Times New Roman" w:cs="Times New Roman"/>
          <w:sz w:val="28"/>
          <w:szCs w:val="28"/>
        </w:rPr>
        <w:t>n</w:t>
      </w:r>
      <w:r w:rsidRPr="000425D9">
        <w:rPr>
          <w:rFonts w:ascii="Times New Roman" w:hAnsi="Times New Roman" w:cs="Times New Roman"/>
          <w:sz w:val="28"/>
          <w:szCs w:val="28"/>
          <w:lang w:val="ru-RU"/>
        </w:rPr>
        <w:t>-граммы), подсчитывает их частотность и показывает, в каком контексте они чаще всего встречаются.</w:t>
      </w:r>
    </w:p>
    <w:p w14:paraId="5AE4B2EB" w14:textId="77777777" w:rsidR="000425D9" w:rsidRPr="000425D9" w:rsidRDefault="000425D9" w:rsidP="000425D9">
      <w:pPr>
        <w:pStyle w:val="a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ru-RU"/>
        </w:rPr>
      </w:pPr>
    </w:p>
    <w:p w14:paraId="12C028DB" w14:textId="66C154B0" w:rsidR="00001A00" w:rsidRDefault="00965CB8">
      <w:pPr>
        <w:pStyle w:val="a"/>
        <w:rPr>
          <w:rFonts w:ascii="Times New Roman" w:hAnsi="Times New Roman" w:cs="Times New Roman"/>
          <w:sz w:val="28"/>
          <w:szCs w:val="28"/>
          <w:lang w:val="ru-RU"/>
        </w:rPr>
      </w:pPr>
      <w:r w:rsidRPr="000425D9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Тематический анализ</w:t>
      </w:r>
      <w:r w:rsidRPr="000425D9">
        <w:rPr>
          <w:rFonts w:ascii="Times New Roman" w:hAnsi="Times New Roman" w:cs="Times New Roman"/>
          <w:sz w:val="28"/>
          <w:szCs w:val="28"/>
          <w:lang w:val="ru-RU"/>
        </w:rPr>
        <w:br/>
        <w:t xml:space="preserve">Позволяет определить, о чём идет речь в тексте. С помощью алгоритмов (например, </w:t>
      </w:r>
      <w:r w:rsidRPr="000425D9">
        <w:rPr>
          <w:rFonts w:ascii="Times New Roman" w:hAnsi="Times New Roman" w:cs="Times New Roman"/>
          <w:sz w:val="28"/>
          <w:szCs w:val="28"/>
        </w:rPr>
        <w:t>LDA</w:t>
      </w:r>
      <w:r w:rsidRPr="000425D9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r w:rsidRPr="000425D9">
        <w:rPr>
          <w:rFonts w:ascii="Times New Roman" w:hAnsi="Times New Roman" w:cs="Times New Roman"/>
          <w:sz w:val="28"/>
          <w:szCs w:val="28"/>
        </w:rPr>
        <w:t>NMF</w:t>
      </w:r>
      <w:r w:rsidRPr="000425D9">
        <w:rPr>
          <w:rFonts w:ascii="Times New Roman" w:hAnsi="Times New Roman" w:cs="Times New Roman"/>
          <w:sz w:val="28"/>
          <w:szCs w:val="28"/>
          <w:lang w:val="ru-RU"/>
        </w:rPr>
        <w:t>) выявляются скрытые темы, которым принадлежат слова. Это полезно для анализа больших объёмов текста — например, новостей или отзывов.</w:t>
      </w:r>
    </w:p>
    <w:p w14:paraId="21DADB4D" w14:textId="77777777" w:rsidR="000425D9" w:rsidRPr="000425D9" w:rsidRDefault="000425D9" w:rsidP="000425D9">
      <w:pPr>
        <w:pStyle w:val="a"/>
        <w:numPr>
          <w:ilvl w:val="0"/>
          <w:numId w:val="0"/>
        </w:num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70EC277B" w14:textId="641BDA02" w:rsidR="00001A00" w:rsidRDefault="00965CB8">
      <w:pPr>
        <w:pStyle w:val="a"/>
        <w:rPr>
          <w:rFonts w:ascii="Times New Roman" w:hAnsi="Times New Roman" w:cs="Times New Roman"/>
          <w:sz w:val="28"/>
          <w:szCs w:val="28"/>
        </w:rPr>
      </w:pPr>
      <w:r w:rsidRPr="000425D9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Распознавание именованных сущностей (</w:t>
      </w:r>
      <w:r w:rsidRPr="000425D9">
        <w:rPr>
          <w:rFonts w:ascii="Times New Roman" w:hAnsi="Times New Roman" w:cs="Times New Roman"/>
          <w:b/>
          <w:bCs/>
          <w:sz w:val="28"/>
          <w:szCs w:val="28"/>
        </w:rPr>
        <w:t>NER</w:t>
      </w:r>
      <w:r w:rsidRPr="000425D9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 w:rsidRPr="000425D9">
        <w:rPr>
          <w:rFonts w:ascii="Times New Roman" w:hAnsi="Times New Roman" w:cs="Times New Roman"/>
          <w:sz w:val="28"/>
          <w:szCs w:val="28"/>
          <w:lang w:val="ru-RU"/>
        </w:rPr>
        <w:br/>
        <w:t xml:space="preserve">Определяет и выделяет имена людей, организации, даты, локации и другие важные элементы в тексте. </w:t>
      </w:r>
      <w:r w:rsidRPr="000425D9">
        <w:rPr>
          <w:rFonts w:ascii="Times New Roman" w:hAnsi="Times New Roman" w:cs="Times New Roman"/>
          <w:sz w:val="28"/>
          <w:szCs w:val="28"/>
        </w:rPr>
        <w:t>Отображает их отдельно, что удобно для поиска конкретных фактов.</w:t>
      </w:r>
    </w:p>
    <w:p w14:paraId="1B87720B" w14:textId="77777777" w:rsidR="000425D9" w:rsidRPr="000425D9" w:rsidRDefault="000425D9" w:rsidP="000425D9">
      <w:pPr>
        <w:pStyle w:val="a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</w:p>
    <w:p w14:paraId="2EB3964A" w14:textId="3E2FC68C" w:rsidR="00001A00" w:rsidRDefault="00965CB8">
      <w:pPr>
        <w:pStyle w:val="a"/>
        <w:rPr>
          <w:rFonts w:ascii="Times New Roman" w:hAnsi="Times New Roman" w:cs="Times New Roman"/>
          <w:sz w:val="28"/>
          <w:szCs w:val="28"/>
          <w:lang w:val="ru-RU"/>
        </w:rPr>
      </w:pPr>
      <w:r w:rsidRPr="000425D9"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Переключатель модели (Русская/Английская)</w:t>
      </w:r>
      <w:r w:rsidRPr="000425D9">
        <w:rPr>
          <w:rFonts w:ascii="Times New Roman" w:hAnsi="Times New Roman" w:cs="Times New Roman"/>
          <w:sz w:val="28"/>
          <w:szCs w:val="28"/>
          <w:lang w:val="ru-RU"/>
        </w:rPr>
        <w:br/>
        <w:t>Позволяет выбрать, на каком языке будет происходить анализ. Для корректной работы с русским и английским текстом используются разные языковые модели.</w:t>
      </w:r>
    </w:p>
    <w:p w14:paraId="49E0C35F" w14:textId="77777777" w:rsidR="000425D9" w:rsidRPr="000425D9" w:rsidRDefault="000425D9" w:rsidP="000425D9">
      <w:pPr>
        <w:pStyle w:val="a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ru-RU"/>
        </w:rPr>
      </w:pPr>
    </w:p>
    <w:p w14:paraId="3A99716B" w14:textId="49AFDA3B" w:rsidR="00001A00" w:rsidRDefault="00965CB8">
      <w:pPr>
        <w:pStyle w:val="a"/>
        <w:rPr>
          <w:rFonts w:ascii="Times New Roman" w:hAnsi="Times New Roman" w:cs="Times New Roman"/>
          <w:sz w:val="28"/>
          <w:szCs w:val="28"/>
          <w:lang w:val="ru-RU"/>
        </w:rPr>
      </w:pPr>
      <w:r w:rsidRPr="000425D9">
        <w:rPr>
          <w:rFonts w:ascii="Times New Roman" w:hAnsi="Times New Roman" w:cs="Times New Roman"/>
          <w:b/>
          <w:bCs/>
          <w:sz w:val="28"/>
          <w:szCs w:val="28"/>
          <w:lang w:val="ru-RU"/>
        </w:rPr>
        <w:t>Кнопка Старт</w:t>
      </w:r>
      <w:r w:rsidRPr="000425D9">
        <w:rPr>
          <w:rFonts w:ascii="Times New Roman" w:hAnsi="Times New Roman" w:cs="Times New Roman"/>
          <w:sz w:val="28"/>
          <w:szCs w:val="28"/>
          <w:lang w:val="ru-RU"/>
        </w:rPr>
        <w:br/>
        <w:t>Запускает выбранные анализы в зависимости от установленных галочек и загруженного текста.</w:t>
      </w:r>
    </w:p>
    <w:p w14:paraId="7A53E12C" w14:textId="77777777" w:rsidR="00240312" w:rsidRPr="000425D9" w:rsidRDefault="00240312" w:rsidP="00240312">
      <w:pPr>
        <w:pStyle w:val="a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ru-RU"/>
        </w:rPr>
      </w:pPr>
    </w:p>
    <w:p w14:paraId="2BA0FC3A" w14:textId="77777777" w:rsidR="00001A00" w:rsidRPr="00240312" w:rsidRDefault="00965CB8">
      <w:pPr>
        <w:pStyle w:val="21"/>
        <w:rPr>
          <w:rFonts w:ascii="Times New Roman" w:hAnsi="Times New Roman" w:cs="Times New Roman"/>
          <w:sz w:val="32"/>
          <w:szCs w:val="32"/>
          <w:lang w:val="ru-RU"/>
        </w:rPr>
      </w:pPr>
      <w:r w:rsidRPr="00240312">
        <w:rPr>
          <w:rFonts w:ascii="Times New Roman" w:hAnsi="Times New Roman" w:cs="Times New Roman"/>
          <w:sz w:val="32"/>
          <w:szCs w:val="32"/>
          <w:lang w:val="ru-RU"/>
        </w:rPr>
        <w:t>Центральное текстовое поле (слева)</w:t>
      </w:r>
    </w:p>
    <w:p w14:paraId="59F8F531" w14:textId="77777777" w:rsidR="00001A00" w:rsidRPr="000425D9" w:rsidRDefault="00965CB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425D9">
        <w:rPr>
          <w:rFonts w:ascii="Times New Roman" w:hAnsi="Times New Roman" w:cs="Times New Roman"/>
          <w:sz w:val="28"/>
          <w:szCs w:val="28"/>
          <w:lang w:val="ru-RU"/>
        </w:rPr>
        <w:t>Здесь вводится текст для анализа. Поле может быть заполнено вручную или автоматически при открытии файла.</w:t>
      </w:r>
    </w:p>
    <w:p w14:paraId="3EE33483" w14:textId="77777777" w:rsidR="00001A00" w:rsidRPr="00240312" w:rsidRDefault="00965CB8">
      <w:pPr>
        <w:pStyle w:val="21"/>
        <w:rPr>
          <w:rFonts w:ascii="Times New Roman" w:hAnsi="Times New Roman" w:cs="Times New Roman"/>
          <w:sz w:val="32"/>
          <w:szCs w:val="32"/>
          <w:lang w:val="ru-RU"/>
        </w:rPr>
      </w:pPr>
      <w:r w:rsidRPr="00240312">
        <w:rPr>
          <w:rFonts w:ascii="Times New Roman" w:hAnsi="Times New Roman" w:cs="Times New Roman"/>
          <w:sz w:val="32"/>
          <w:szCs w:val="32"/>
          <w:lang w:val="ru-RU"/>
        </w:rPr>
        <w:lastRenderedPageBreak/>
        <w:t>Правый блок интерфейса</w:t>
      </w:r>
    </w:p>
    <w:p w14:paraId="6750F72C" w14:textId="4B7B88B0" w:rsidR="00240312" w:rsidRDefault="0024031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40312">
        <w:rPr>
          <w:rFonts w:ascii="Times New Roman" w:hAnsi="Times New Roman" w:cs="Times New Roman"/>
          <w:sz w:val="28"/>
          <w:szCs w:val="28"/>
          <w:lang w:val="ru-RU"/>
        </w:rPr>
        <w:t>В правой части окна расположены вкладки и текстовые поля, предназначенные для отображения результатов анализа текста. Каждая вкладка представляет собой отдельную категорию данных — например, таблица со словами, найденные комбинации, тематические блоки, именованные сущности и т.д. Пользователь может свободно переключаться между этими вкладками, чтобы просматривать различные аспекты анализа. Под вкладками находятся текстовые поля, где отображается более подробная информация: список результатов, выбранных фильтров или ключевых слов.</w:t>
      </w:r>
    </w:p>
    <w:p w14:paraId="5D37B1A9" w14:textId="77777777" w:rsidR="001A4F45" w:rsidRPr="00240312" w:rsidRDefault="001A4F4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3D6BAE8" w14:textId="77777777" w:rsidR="00001A00" w:rsidRPr="00240312" w:rsidRDefault="00965CB8">
      <w:pPr>
        <w:pStyle w:val="21"/>
        <w:rPr>
          <w:rFonts w:ascii="Times New Roman" w:hAnsi="Times New Roman" w:cs="Times New Roman"/>
          <w:sz w:val="32"/>
          <w:szCs w:val="32"/>
          <w:lang w:val="ru-RU"/>
        </w:rPr>
      </w:pPr>
      <w:r w:rsidRPr="00240312">
        <w:rPr>
          <w:rFonts w:ascii="Times New Roman" w:hAnsi="Times New Roman" w:cs="Times New Roman"/>
          <w:sz w:val="32"/>
          <w:szCs w:val="32"/>
          <w:lang w:val="ru-RU"/>
        </w:rPr>
        <w:t>Нижний блок — графики и визуализация</w:t>
      </w:r>
    </w:p>
    <w:p w14:paraId="4FCD2DDF" w14:textId="28273451" w:rsidR="00001A00" w:rsidRDefault="00965CB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425D9">
        <w:rPr>
          <w:rFonts w:ascii="Times New Roman" w:hAnsi="Times New Roman" w:cs="Times New Roman"/>
          <w:sz w:val="28"/>
          <w:szCs w:val="28"/>
          <w:lang w:val="ru-RU"/>
        </w:rPr>
        <w:t>Во вкладках отображаются:</w:t>
      </w:r>
      <w:r w:rsidRPr="000425D9">
        <w:rPr>
          <w:rFonts w:ascii="Times New Roman" w:hAnsi="Times New Roman" w:cs="Times New Roman"/>
          <w:sz w:val="28"/>
          <w:szCs w:val="28"/>
          <w:lang w:val="ru-RU"/>
        </w:rPr>
        <w:br/>
        <w:t>- графики частот слов и тем;</w:t>
      </w:r>
      <w:r w:rsidRPr="000425D9">
        <w:rPr>
          <w:rFonts w:ascii="Times New Roman" w:hAnsi="Times New Roman" w:cs="Times New Roman"/>
          <w:sz w:val="28"/>
          <w:szCs w:val="28"/>
          <w:lang w:val="ru-RU"/>
        </w:rPr>
        <w:br/>
        <w:t>- список слов и их статистика;</w:t>
      </w:r>
      <w:r w:rsidRPr="000425D9">
        <w:rPr>
          <w:rFonts w:ascii="Times New Roman" w:hAnsi="Times New Roman" w:cs="Times New Roman"/>
          <w:sz w:val="28"/>
          <w:szCs w:val="28"/>
          <w:lang w:val="ru-RU"/>
        </w:rPr>
        <w:br/>
        <w:t>- визуализация сочетаний слов (</w:t>
      </w:r>
      <w:r w:rsidRPr="000425D9">
        <w:rPr>
          <w:rFonts w:ascii="Times New Roman" w:hAnsi="Times New Roman" w:cs="Times New Roman"/>
          <w:sz w:val="28"/>
          <w:szCs w:val="28"/>
        </w:rPr>
        <w:t>n</w:t>
      </w:r>
      <w:r w:rsidRPr="000425D9">
        <w:rPr>
          <w:rFonts w:ascii="Times New Roman" w:hAnsi="Times New Roman" w:cs="Times New Roman"/>
          <w:sz w:val="28"/>
          <w:szCs w:val="28"/>
          <w:lang w:val="ru-RU"/>
        </w:rPr>
        <w:t>-грамм);</w:t>
      </w:r>
      <w:r w:rsidRPr="000425D9">
        <w:rPr>
          <w:rFonts w:ascii="Times New Roman" w:hAnsi="Times New Roman" w:cs="Times New Roman"/>
          <w:sz w:val="28"/>
          <w:szCs w:val="28"/>
          <w:lang w:val="ru-RU"/>
        </w:rPr>
        <w:br/>
        <w:t xml:space="preserve">- пространственное расположение векторов (например, с помощью </w:t>
      </w:r>
      <w:r w:rsidRPr="000425D9">
        <w:rPr>
          <w:rFonts w:ascii="Times New Roman" w:hAnsi="Times New Roman" w:cs="Times New Roman"/>
          <w:sz w:val="28"/>
          <w:szCs w:val="28"/>
        </w:rPr>
        <w:t>t</w:t>
      </w:r>
      <w:r w:rsidRPr="000425D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0425D9">
        <w:rPr>
          <w:rFonts w:ascii="Times New Roman" w:hAnsi="Times New Roman" w:cs="Times New Roman"/>
          <w:sz w:val="28"/>
          <w:szCs w:val="28"/>
        </w:rPr>
        <w:t>SNE</w:t>
      </w:r>
      <w:r w:rsidRPr="000425D9">
        <w:rPr>
          <w:rFonts w:ascii="Times New Roman" w:hAnsi="Times New Roman" w:cs="Times New Roman"/>
          <w:sz w:val="28"/>
          <w:szCs w:val="28"/>
          <w:lang w:val="ru-RU"/>
        </w:rPr>
        <w:t>);</w:t>
      </w:r>
      <w:r w:rsidRPr="000425D9">
        <w:rPr>
          <w:rFonts w:ascii="Times New Roman" w:hAnsi="Times New Roman" w:cs="Times New Roman"/>
          <w:sz w:val="28"/>
          <w:szCs w:val="28"/>
          <w:lang w:val="ru-RU"/>
        </w:rPr>
        <w:br/>
        <w:t>- выявленные темы и связи между ними.</w:t>
      </w:r>
    </w:p>
    <w:p w14:paraId="030EDF65" w14:textId="77777777" w:rsidR="00240312" w:rsidRPr="000425D9" w:rsidRDefault="0024031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D65AAD1" w14:textId="77777777" w:rsidR="00001A00" w:rsidRPr="00240312" w:rsidRDefault="00965CB8">
      <w:pPr>
        <w:pStyle w:val="21"/>
        <w:rPr>
          <w:rFonts w:ascii="Times New Roman" w:hAnsi="Times New Roman" w:cs="Times New Roman"/>
          <w:sz w:val="32"/>
          <w:szCs w:val="32"/>
          <w:lang w:val="ru-RU"/>
        </w:rPr>
      </w:pPr>
      <w:r w:rsidRPr="00240312">
        <w:rPr>
          <w:rFonts w:ascii="Times New Roman" w:hAnsi="Times New Roman" w:cs="Times New Roman"/>
          <w:sz w:val="32"/>
          <w:szCs w:val="32"/>
          <w:lang w:val="ru-RU"/>
        </w:rPr>
        <w:t>Строка состояния (внизу)</w:t>
      </w:r>
    </w:p>
    <w:p w14:paraId="1056CF7F" w14:textId="77777777" w:rsidR="00001A00" w:rsidRPr="000425D9" w:rsidRDefault="00965CB8">
      <w:pPr>
        <w:rPr>
          <w:rFonts w:ascii="Times New Roman" w:hAnsi="Times New Roman" w:cs="Times New Roman"/>
          <w:sz w:val="28"/>
          <w:szCs w:val="28"/>
        </w:rPr>
      </w:pPr>
      <w:r w:rsidRPr="000425D9">
        <w:rPr>
          <w:rFonts w:ascii="Times New Roman" w:hAnsi="Times New Roman" w:cs="Times New Roman"/>
          <w:sz w:val="28"/>
          <w:szCs w:val="28"/>
          <w:lang w:val="ru-RU"/>
        </w:rPr>
        <w:t xml:space="preserve">Показывает общее количество слов в тексте и время, которое занял последний анализ. </w:t>
      </w:r>
      <w:r w:rsidRPr="000425D9">
        <w:rPr>
          <w:rFonts w:ascii="Times New Roman" w:hAnsi="Times New Roman" w:cs="Times New Roman"/>
          <w:sz w:val="28"/>
          <w:szCs w:val="28"/>
        </w:rPr>
        <w:t>Это помогает оценить производительность приложения.</w:t>
      </w:r>
    </w:p>
    <w:sectPr w:rsidR="00001A00" w:rsidRPr="000425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D8FA8" w14:textId="77777777" w:rsidR="00120C7F" w:rsidRDefault="00120C7F">
      <w:pPr>
        <w:spacing w:line="240" w:lineRule="auto"/>
      </w:pPr>
      <w:r>
        <w:separator/>
      </w:r>
    </w:p>
  </w:endnote>
  <w:endnote w:type="continuationSeparator" w:id="0">
    <w:p w14:paraId="6F9B4904" w14:textId="77777777" w:rsidR="00120C7F" w:rsidRDefault="00120C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195DB" w14:textId="77777777" w:rsidR="00120C7F" w:rsidRDefault="00120C7F">
      <w:pPr>
        <w:spacing w:after="0"/>
      </w:pPr>
      <w:r>
        <w:separator/>
      </w:r>
    </w:p>
  </w:footnote>
  <w:footnote w:type="continuationSeparator" w:id="0">
    <w:p w14:paraId="71E75D10" w14:textId="77777777" w:rsidR="00120C7F" w:rsidRDefault="00120C7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5E96173C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1A00"/>
    <w:rsid w:val="00034616"/>
    <w:rsid w:val="000425D9"/>
    <w:rsid w:val="0006063C"/>
    <w:rsid w:val="00120C7F"/>
    <w:rsid w:val="0015074B"/>
    <w:rsid w:val="001A4F45"/>
    <w:rsid w:val="00240312"/>
    <w:rsid w:val="0029639D"/>
    <w:rsid w:val="00326F90"/>
    <w:rsid w:val="00492E64"/>
    <w:rsid w:val="005A057C"/>
    <w:rsid w:val="00965CB8"/>
    <w:rsid w:val="00AA1D8D"/>
    <w:rsid w:val="00AF159C"/>
    <w:rsid w:val="00B016B8"/>
    <w:rsid w:val="00B47730"/>
    <w:rsid w:val="00C76BF6"/>
    <w:rsid w:val="00CB0664"/>
    <w:rsid w:val="00CD2923"/>
    <w:rsid w:val="00FC693F"/>
    <w:rsid w:val="33BA1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E365136"/>
  <w14:defaultImageDpi w14:val="300"/>
  <w15:docId w15:val="{C4049D24-8B53-48A2-BFAD-CD22380E5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 w:qFormat="1"/>
    <w:lsdException w:name="toa heading" w:semiHidden="1" w:unhideWhenUsed="1"/>
    <w:lsdException w:name="List" w:unhideWhenUsed="1" w:qFormat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 w:qFormat="1"/>
    <w:lsdException w:name="List 4" w:semiHidden="1" w:unhideWhenUsed="1"/>
    <w:lsdException w:name="List 5" w:semiHidden="1" w:unhideWhenUsed="1"/>
    <w:lsdException w:name="List Bullet 2" w:unhideWhenUsed="1" w:qFormat="1"/>
    <w:lsdException w:name="List Bullet 3" w:unhideWhenUsed="1" w:qFormat="1"/>
    <w:lsdException w:name="List Bullet 4" w:semiHidden="1" w:unhideWhenUsed="1"/>
    <w:lsdException w:name="List Bullet 5" w:semiHidden="1" w:unhideWhenUsed="1"/>
    <w:lsdException w:name="List Number 2" w:unhideWhenUsed="1" w:qFormat="1"/>
    <w:lsdException w:name="List Number 3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semiHidden="1" w:unhideWhenUsed="1"/>
    <w:lsdException w:name="List Continue" w:unhideWhenUsed="1" w:qFormat="1"/>
    <w:lsdException w:name="List Continue 2" w:unhideWhenUsed="1" w:qFormat="1"/>
    <w:lsdException w:name="List Continue 3" w:unhideWhenUsed="1" w:qFormat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 w:qFormat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 w:qFormat="1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/>
    <w:lsdException w:name="Light Shading Accent 1" w:uiPriority="60"/>
    <w:lsdException w:name="Light List Accent 1" w:uiPriority="61" w:qFormat="1"/>
    <w:lsdException w:name="Light Grid Accent 1" w:uiPriority="62" w:qFormat="1"/>
    <w:lsdException w:name="Medium Shading 1 Accent 1" w:uiPriority="63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 w:qFormat="1"/>
    <w:lsdException w:name="Medium Shading 1 Accent 2" w:uiPriority="63"/>
    <w:lsdException w:name="Medium Shading 2 Accent 2" w:uiPriority="64" w:qFormat="1"/>
    <w:lsdException w:name="Medium List 1 Accent 2" w:uiPriority="65" w:qFormat="1"/>
    <w:lsdException w:name="Medium List 2 Accent 2" w:uiPriority="66" w:qFormat="1"/>
    <w:lsdException w:name="Medium Grid 1 Accent 2" w:uiPriority="67" w:qFormat="1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 w:qFormat="1"/>
    <w:lsdException w:name="Light Shading Accent 3" w:uiPriority="60"/>
    <w:lsdException w:name="Light List Accent 3" w:uiPriority="61" w:qFormat="1"/>
    <w:lsdException w:name="Light Grid Accent 3" w:uiPriority="62"/>
    <w:lsdException w:name="Medium Shading 1 Accent 3" w:uiPriority="63"/>
    <w:lsdException w:name="Medium Shading 2 Accent 3" w:uiPriority="64" w:qFormat="1"/>
    <w:lsdException w:name="Medium List 1 Accent 3" w:uiPriority="65" w:qFormat="1"/>
    <w:lsdException w:name="Medium List 2 Accent 3" w:uiPriority="66" w:qFormat="1"/>
    <w:lsdException w:name="Medium Grid 1 Accent 3" w:uiPriority="67" w:qFormat="1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 w:qFormat="1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 w:qFormat="1"/>
    <w:lsdException w:name="Colorful Grid Accent 4" w:uiPriority="73"/>
    <w:lsdException w:name="Light Shading Accent 5" w:uiPriority="60"/>
    <w:lsdException w:name="Light List Accent 5" w:uiPriority="61" w:qFormat="1"/>
    <w:lsdException w:name="Light Grid Accent 5" w:uiPriority="62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 w:qFormat="1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 w:qFormat="1"/>
    <w:lsdException w:name="Light Grid Accent 6" w:uiPriority="62"/>
    <w:lsdException w:name="Medium Shading 1 Accent 6" w:uiPriority="63" w:qFormat="1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1">
    <w:name w:val="heading 1"/>
    <w:basedOn w:val="a1"/>
    <w:next w:val="a1"/>
    <w:link w:val="10"/>
    <w:uiPriority w:val="9"/>
    <w:qFormat/>
    <w:rsid w:val="000425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0425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Emphasis"/>
    <w:basedOn w:val="a2"/>
    <w:uiPriority w:val="20"/>
    <w:qFormat/>
    <w:rPr>
      <w:i/>
      <w:iCs/>
    </w:rPr>
  </w:style>
  <w:style w:type="character" w:styleId="a6">
    <w:name w:val="Strong"/>
    <w:basedOn w:val="a2"/>
    <w:uiPriority w:val="22"/>
    <w:qFormat/>
    <w:rPr>
      <w:b/>
      <w:bCs/>
    </w:rPr>
  </w:style>
  <w:style w:type="paragraph" w:styleId="a7">
    <w:name w:val="List Continue"/>
    <w:basedOn w:val="a1"/>
    <w:uiPriority w:val="99"/>
    <w:unhideWhenUsed/>
    <w:qFormat/>
    <w:pPr>
      <w:spacing w:after="120"/>
      <w:ind w:left="360"/>
      <w:contextualSpacing/>
    </w:pPr>
  </w:style>
  <w:style w:type="paragraph" w:styleId="23">
    <w:name w:val="Body Text 2"/>
    <w:basedOn w:val="a1"/>
    <w:link w:val="24"/>
    <w:uiPriority w:val="99"/>
    <w:unhideWhenUsed/>
    <w:qFormat/>
    <w:pPr>
      <w:spacing w:after="120" w:line="480" w:lineRule="auto"/>
    </w:pPr>
  </w:style>
  <w:style w:type="paragraph" w:styleId="a8">
    <w:name w:val="caption"/>
    <w:basedOn w:val="a1"/>
    <w:next w:val="a1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3">
    <w:name w:val="List Number 3"/>
    <w:basedOn w:val="a1"/>
    <w:uiPriority w:val="99"/>
    <w:unhideWhenUsed/>
    <w:qFormat/>
    <w:pPr>
      <w:numPr>
        <w:numId w:val="1"/>
      </w:numPr>
      <w:contextualSpacing/>
    </w:pPr>
  </w:style>
  <w:style w:type="paragraph" w:styleId="a9">
    <w:name w:val="header"/>
    <w:basedOn w:val="a1"/>
    <w:link w:val="aa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b">
    <w:name w:val="Body Text"/>
    <w:basedOn w:val="a1"/>
    <w:link w:val="ac"/>
    <w:uiPriority w:val="99"/>
    <w:unhideWhenUsed/>
    <w:qFormat/>
    <w:pPr>
      <w:spacing w:after="120"/>
    </w:pPr>
  </w:style>
  <w:style w:type="paragraph" w:styleId="ad">
    <w:name w:val="macro"/>
    <w:link w:val="ae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val="en-US" w:eastAsia="en-US"/>
    </w:rPr>
  </w:style>
  <w:style w:type="paragraph" w:styleId="a0">
    <w:name w:val="List Bullet"/>
    <w:basedOn w:val="a1"/>
    <w:uiPriority w:val="99"/>
    <w:unhideWhenUsed/>
    <w:qFormat/>
    <w:pPr>
      <w:numPr>
        <w:numId w:val="2"/>
      </w:numPr>
      <w:contextualSpacing/>
    </w:pPr>
  </w:style>
  <w:style w:type="paragraph" w:styleId="20">
    <w:name w:val="List Bullet 2"/>
    <w:basedOn w:val="a1"/>
    <w:uiPriority w:val="99"/>
    <w:unhideWhenUsed/>
    <w:qFormat/>
    <w:pPr>
      <w:numPr>
        <w:numId w:val="3"/>
      </w:numPr>
      <w:contextualSpacing/>
    </w:pPr>
  </w:style>
  <w:style w:type="paragraph" w:styleId="30">
    <w:name w:val="List Bullet 3"/>
    <w:basedOn w:val="a1"/>
    <w:uiPriority w:val="99"/>
    <w:unhideWhenUsed/>
    <w:qFormat/>
    <w:pPr>
      <w:numPr>
        <w:numId w:val="4"/>
      </w:numPr>
      <w:contextualSpacing/>
    </w:pPr>
  </w:style>
  <w:style w:type="paragraph" w:styleId="af">
    <w:name w:val="Title"/>
    <w:basedOn w:val="a1"/>
    <w:next w:val="a1"/>
    <w:link w:val="af0"/>
    <w:autoRedefine/>
    <w:uiPriority w:val="10"/>
    <w:qFormat/>
    <w:rsid w:val="000425D9"/>
    <w:pPr>
      <w:pBdr>
        <w:bottom w:val="single" w:sz="8" w:space="11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  <w:lang w:val="ru-RU"/>
    </w:rPr>
  </w:style>
  <w:style w:type="paragraph" w:styleId="af1">
    <w:name w:val="footer"/>
    <w:basedOn w:val="a1"/>
    <w:link w:val="af2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">
    <w:name w:val="List Number"/>
    <w:basedOn w:val="a1"/>
    <w:uiPriority w:val="99"/>
    <w:unhideWhenUsed/>
    <w:qFormat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qFormat/>
    <w:pPr>
      <w:numPr>
        <w:numId w:val="6"/>
      </w:numPr>
      <w:contextualSpacing/>
    </w:pPr>
  </w:style>
  <w:style w:type="paragraph" w:styleId="af3">
    <w:name w:val="List"/>
    <w:basedOn w:val="a1"/>
    <w:uiPriority w:val="99"/>
    <w:unhideWhenUsed/>
    <w:qFormat/>
    <w:pPr>
      <w:ind w:left="360" w:hanging="360"/>
      <w:contextualSpacing/>
    </w:pPr>
  </w:style>
  <w:style w:type="paragraph" w:styleId="33">
    <w:name w:val="Body Text 3"/>
    <w:basedOn w:val="a1"/>
    <w:link w:val="34"/>
    <w:uiPriority w:val="99"/>
    <w:unhideWhenUsed/>
    <w:qFormat/>
    <w:pPr>
      <w:spacing w:after="120"/>
    </w:pPr>
    <w:rPr>
      <w:sz w:val="16"/>
      <w:szCs w:val="16"/>
    </w:rPr>
  </w:style>
  <w:style w:type="paragraph" w:styleId="af4">
    <w:name w:val="Subtitle"/>
    <w:basedOn w:val="a1"/>
    <w:next w:val="a1"/>
    <w:link w:val="af5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25">
    <w:name w:val="List Continue 2"/>
    <w:basedOn w:val="a1"/>
    <w:uiPriority w:val="99"/>
    <w:unhideWhenUsed/>
    <w:qFormat/>
    <w:pPr>
      <w:spacing w:after="120"/>
      <w:ind w:left="720"/>
      <w:contextualSpacing/>
    </w:pPr>
  </w:style>
  <w:style w:type="paragraph" w:styleId="35">
    <w:name w:val="List Continue 3"/>
    <w:basedOn w:val="a1"/>
    <w:uiPriority w:val="99"/>
    <w:unhideWhenUsed/>
    <w:qFormat/>
    <w:pPr>
      <w:spacing w:after="120"/>
      <w:ind w:left="1080"/>
      <w:contextualSpacing/>
    </w:pPr>
  </w:style>
  <w:style w:type="paragraph" w:styleId="26">
    <w:name w:val="List 2"/>
    <w:basedOn w:val="a1"/>
    <w:uiPriority w:val="99"/>
    <w:unhideWhenUsed/>
    <w:qFormat/>
    <w:pPr>
      <w:ind w:left="720" w:hanging="360"/>
      <w:contextualSpacing/>
    </w:pPr>
  </w:style>
  <w:style w:type="paragraph" w:styleId="36">
    <w:name w:val="List 3"/>
    <w:basedOn w:val="a1"/>
    <w:uiPriority w:val="99"/>
    <w:unhideWhenUsed/>
    <w:qFormat/>
    <w:pPr>
      <w:ind w:left="1080" w:hanging="360"/>
      <w:contextualSpacing/>
    </w:pPr>
  </w:style>
  <w:style w:type="table" w:styleId="af6">
    <w:name w:val="Table Grid"/>
    <w:basedOn w:val="a3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Верхний колонтитул Знак"/>
    <w:basedOn w:val="a2"/>
    <w:link w:val="a9"/>
    <w:uiPriority w:val="99"/>
  </w:style>
  <w:style w:type="character" w:customStyle="1" w:styleId="af2">
    <w:name w:val="Нижний колонтитул Знак"/>
    <w:basedOn w:val="a2"/>
    <w:link w:val="af1"/>
    <w:uiPriority w:val="99"/>
  </w:style>
  <w:style w:type="paragraph" w:styleId="af7">
    <w:name w:val="No Spacing"/>
    <w:uiPriority w:val="1"/>
    <w:qFormat/>
    <w:rPr>
      <w:sz w:val="22"/>
      <w:szCs w:val="22"/>
      <w:lang w:val="en-US" w:eastAsia="en-US"/>
    </w:rPr>
  </w:style>
  <w:style w:type="character" w:customStyle="1" w:styleId="10">
    <w:name w:val="Заголовок 1 Знак"/>
    <w:basedOn w:val="a2"/>
    <w:link w:val="1"/>
    <w:uiPriority w:val="9"/>
    <w:qFormat/>
    <w:rsid w:val="000425D9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en-US" w:eastAsia="en-US"/>
    </w:rPr>
  </w:style>
  <w:style w:type="character" w:customStyle="1" w:styleId="22">
    <w:name w:val="Заголовок 2 Знак"/>
    <w:basedOn w:val="a2"/>
    <w:link w:val="21"/>
    <w:uiPriority w:val="9"/>
    <w:qFormat/>
    <w:rsid w:val="000425D9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en-US" w:eastAsia="en-US"/>
    </w:rPr>
  </w:style>
  <w:style w:type="character" w:customStyle="1" w:styleId="32">
    <w:name w:val="Заголовок 3 Знак"/>
    <w:basedOn w:val="a2"/>
    <w:link w:val="31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f0">
    <w:name w:val="Заголовок Знак"/>
    <w:basedOn w:val="a2"/>
    <w:link w:val="af"/>
    <w:uiPriority w:val="10"/>
    <w:qFormat/>
    <w:rsid w:val="000425D9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  <w:lang w:eastAsia="en-US"/>
    </w:rPr>
  </w:style>
  <w:style w:type="character" w:customStyle="1" w:styleId="af5">
    <w:name w:val="Подзаголовок Знак"/>
    <w:basedOn w:val="a2"/>
    <w:link w:val="af4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8">
    <w:name w:val="List Paragraph"/>
    <w:basedOn w:val="a1"/>
    <w:uiPriority w:val="34"/>
    <w:qFormat/>
    <w:pPr>
      <w:ind w:left="720"/>
      <w:contextualSpacing/>
    </w:pPr>
  </w:style>
  <w:style w:type="character" w:customStyle="1" w:styleId="ac">
    <w:name w:val="Основной текст Знак"/>
    <w:basedOn w:val="a2"/>
    <w:link w:val="ab"/>
    <w:uiPriority w:val="99"/>
    <w:qFormat/>
  </w:style>
  <w:style w:type="character" w:customStyle="1" w:styleId="24">
    <w:name w:val="Основной текст 2 Знак"/>
    <w:basedOn w:val="a2"/>
    <w:link w:val="23"/>
    <w:uiPriority w:val="99"/>
    <w:qFormat/>
  </w:style>
  <w:style w:type="character" w:customStyle="1" w:styleId="34">
    <w:name w:val="Основной текст 3 Знак"/>
    <w:basedOn w:val="a2"/>
    <w:link w:val="33"/>
    <w:uiPriority w:val="99"/>
    <w:qFormat/>
    <w:rPr>
      <w:sz w:val="16"/>
      <w:szCs w:val="16"/>
    </w:rPr>
  </w:style>
  <w:style w:type="character" w:customStyle="1" w:styleId="ae">
    <w:name w:val="Текст макроса Знак"/>
    <w:basedOn w:val="a2"/>
    <w:link w:val="ad"/>
    <w:uiPriority w:val="99"/>
    <w:qFormat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qFormat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60">
    <w:name w:val="Заголовок 6 Знак"/>
    <w:basedOn w:val="a2"/>
    <w:link w:val="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70">
    <w:name w:val="Заголовок 7 Знак"/>
    <w:basedOn w:val="a2"/>
    <w:link w:val="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9">
    <w:name w:val="Intense Quote"/>
    <w:basedOn w:val="a1"/>
    <w:next w:val="a1"/>
    <w:link w:val="afa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a">
    <w:name w:val="Выделенная цитата Знак"/>
    <w:basedOn w:val="a2"/>
    <w:link w:val="af9"/>
    <w:uiPriority w:val="30"/>
    <w:qFormat/>
    <w:rPr>
      <w:b/>
      <w:bCs/>
      <w:i/>
      <w:iCs/>
      <w:color w:val="4F81BD" w:themeColor="accent1"/>
    </w:rPr>
  </w:style>
  <w:style w:type="character" w:customStyle="1" w:styleId="11">
    <w:name w:val="Слабое выделение1"/>
    <w:basedOn w:val="a2"/>
    <w:uiPriority w:val="19"/>
    <w:qFormat/>
    <w:rPr>
      <w:i/>
      <w:iCs/>
      <w:color w:val="7F7F7F" w:themeColor="text1" w:themeTint="80"/>
    </w:rPr>
  </w:style>
  <w:style w:type="character" w:customStyle="1" w:styleId="12">
    <w:name w:val="Сильное выделение1"/>
    <w:basedOn w:val="a2"/>
    <w:uiPriority w:val="21"/>
    <w:qFormat/>
    <w:rPr>
      <w:b/>
      <w:bCs/>
      <w:i/>
      <w:iCs/>
      <w:color w:val="4F81BD" w:themeColor="accent1"/>
    </w:rPr>
  </w:style>
  <w:style w:type="character" w:customStyle="1" w:styleId="13">
    <w:name w:val="Слабая ссылка1"/>
    <w:basedOn w:val="a2"/>
    <w:uiPriority w:val="31"/>
    <w:qFormat/>
    <w:rPr>
      <w:smallCaps/>
      <w:color w:val="C0504D" w:themeColor="accent2"/>
      <w:u w:val="single"/>
    </w:rPr>
  </w:style>
  <w:style w:type="character" w:customStyle="1" w:styleId="14">
    <w:name w:val="Сильная ссылка1"/>
    <w:basedOn w:val="a2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15">
    <w:name w:val="Название книги1"/>
    <w:basedOn w:val="a2"/>
    <w:uiPriority w:val="33"/>
    <w:qFormat/>
    <w:rPr>
      <w:b/>
      <w:bCs/>
      <w:smallCaps/>
      <w:spacing w:val="5"/>
    </w:rPr>
  </w:style>
  <w:style w:type="paragraph" w:customStyle="1" w:styleId="16">
    <w:name w:val="Заголовок оглавления1"/>
    <w:basedOn w:val="1"/>
    <w:next w:val="a1"/>
    <w:uiPriority w:val="39"/>
    <w:semiHidden/>
    <w:unhideWhenUsed/>
    <w:qFormat/>
    <w:pPr>
      <w:outlineLvl w:val="9"/>
    </w:pPr>
  </w:style>
  <w:style w:type="table" w:styleId="afb">
    <w:name w:val="Light Shading"/>
    <w:basedOn w:val="a3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c">
    <w:name w:val="Light List"/>
    <w:basedOn w:val="a3"/>
    <w:uiPriority w:val="61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d">
    <w:name w:val="Light Grid"/>
    <w:basedOn w:val="a3"/>
    <w:uiPriority w:val="62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-11">
    <w:name w:val="Light Grid Accent 1"/>
    <w:basedOn w:val="a3"/>
    <w:uiPriority w:val="62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-21">
    <w:name w:val="Light Grid Accent 2"/>
    <w:basedOn w:val="a3"/>
    <w:uiPriority w:val="62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-31">
    <w:name w:val="Light Grid Accent 3"/>
    <w:basedOn w:val="a3"/>
    <w:uiPriority w:val="62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-41">
    <w:name w:val="Light Grid Accent 4"/>
    <w:basedOn w:val="a3"/>
    <w:uiPriority w:val="62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-51">
    <w:name w:val="Light Grid Accent 5"/>
    <w:basedOn w:val="a3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-61">
    <w:name w:val="Light Grid Accent 6"/>
    <w:basedOn w:val="a3"/>
    <w:uiPriority w:val="62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17">
    <w:name w:val="Medium Shading 1"/>
    <w:basedOn w:val="a3"/>
    <w:uiPriority w:val="63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8">
    <w:name w:val="Medium List 1"/>
    <w:basedOn w:val="a3"/>
    <w:uiPriority w:val="65"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qFormat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qFormat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qFormat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qFormat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qFormat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qFormat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">
    <w:name w:val="Medium Grid 1"/>
    <w:basedOn w:val="a3"/>
    <w:uiPriority w:val="67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afe">
    <w:name w:val="Dark List"/>
    <w:basedOn w:val="a3"/>
    <w:uiPriority w:val="70"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">
    <w:name w:val="Colorful Shading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qFormat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0">
    <w:name w:val="Colorful List"/>
    <w:basedOn w:val="a3"/>
    <w:uiPriority w:val="72"/>
    <w:qFormat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qFormat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1">
    <w:name w:val="Colorful Grid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Alexey Lanshchekov</cp:lastModifiedBy>
  <cp:revision>2</cp:revision>
  <dcterms:created xsi:type="dcterms:W3CDTF">2025-09-17T14:22:00Z</dcterms:created>
  <dcterms:modified xsi:type="dcterms:W3CDTF">2025-09-17T14:22:00Z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39982DB89B3E4C038E458CB39EB720CA_12</vt:lpwstr>
  </property>
</Properties>
</file>